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Men dasturchiman/qalaysan </w:t>
      </w:r>
    </w:p>
    <w:p>
      <w:r>
        <w:t>dasturcchi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
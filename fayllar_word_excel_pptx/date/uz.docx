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salom dunyo</w:t>
      </w:r>
    </w:p>
    <w:p>
      <w:r>
        <w:t>Bu  matn saqlandi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
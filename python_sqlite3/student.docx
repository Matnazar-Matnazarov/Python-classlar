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Matnazar Matnazarov</w:t>
        <w:br/>
        <w:t>2 Azizbek Saporboyev</w:t>
        <w:br/>
        <w:t>3 Shohjahon Atoboyev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